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EAF13" w14:textId="77777777" w:rsidR="00690C48" w:rsidRDefault="00000000">
      <w:pPr>
        <w:pStyle w:val="Ttulo"/>
      </w:pPr>
      <w:r>
        <w:t>Instruções para Execução do DAG de ETL com Apache Airflow</w:t>
      </w:r>
    </w:p>
    <w:p w14:paraId="24CF6E34" w14:textId="77777777" w:rsidR="00690C48" w:rsidRDefault="00000000">
      <w:r>
        <w:t>Este documento fornece as instruções para a configuração e execução de um DAG de ETL utilizando o Apache Airflow. O DAG extrai dados de arquivos, os transforma e os carrega em um formato de sua escolha.</w:t>
      </w:r>
    </w:p>
    <w:p w14:paraId="44C395DC" w14:textId="77777777" w:rsidR="00690C48" w:rsidRPr="00235DD4" w:rsidRDefault="00000000">
      <w:pPr>
        <w:pStyle w:val="Ttulo1"/>
        <w:rPr>
          <w:color w:val="auto"/>
        </w:rPr>
      </w:pPr>
      <w:r w:rsidRPr="00235DD4">
        <w:rPr>
          <w:color w:val="auto"/>
        </w:rPr>
        <w:t>Código do DAG:</w:t>
      </w:r>
    </w:p>
    <w:p w14:paraId="1E58F204" w14:textId="77777777" w:rsidR="00690C48" w:rsidRPr="00235DD4" w:rsidRDefault="00000000">
      <w:r w:rsidRPr="00235DD4">
        <w:t>import pandas as pd</w:t>
      </w:r>
      <w:r w:rsidRPr="00235DD4">
        <w:br/>
        <w:t>import pendulum</w:t>
      </w:r>
      <w:r w:rsidRPr="00235DD4">
        <w:br/>
        <w:t>from airflow import DAG</w:t>
      </w:r>
      <w:r w:rsidRPr="00235DD4">
        <w:br/>
        <w:t>from airflow.operators.python import PythonOperator</w:t>
      </w:r>
      <w:r w:rsidRPr="00235DD4">
        <w:br/>
        <w:t>from datetime import timedelta</w:t>
      </w:r>
      <w:r w:rsidRPr="00235DD4">
        <w:br/>
        <w:t>from airflow.models import TaskInstance</w:t>
      </w:r>
      <w:r w:rsidRPr="00235DD4">
        <w:br/>
      </w:r>
      <w:r w:rsidRPr="00235DD4">
        <w:br/>
        <w:t># Definindo a função de extração de dados</w:t>
      </w:r>
      <w:r w:rsidRPr="00235DD4">
        <w:br/>
        <w:t>def extract():</w:t>
      </w:r>
      <w:r w:rsidRPr="00235DD4">
        <w:br/>
        <w:t xml:space="preserve">    try:</w:t>
      </w:r>
      <w:r w:rsidRPr="00235DD4">
        <w:br/>
        <w:t xml:space="preserve">        print("Extraindo dados...")</w:t>
      </w:r>
      <w:r w:rsidRPr="00235DD4">
        <w:br/>
        <w:t xml:space="preserve">        # Caminhos dos arquivos</w:t>
      </w:r>
      <w:r w:rsidRPr="00235DD4">
        <w:br/>
      </w:r>
      <w:r w:rsidRPr="00235DD4">
        <w:br/>
        <w:t xml:space="preserve">        # Caminhos dos arquivos no contêiner Docker</w:t>
      </w:r>
      <w:r w:rsidRPr="00235DD4">
        <w:br/>
        <w:t xml:space="preserve">        caminho_oportunidades = "/opt/airflow/dags/database/registros_oportunidades.json"</w:t>
      </w:r>
      <w:r w:rsidRPr="00235DD4">
        <w:br/>
        <w:t xml:space="preserve">        caminho_sellout = "/opt/airflow/dags/database/sellout.parquet"</w:t>
      </w:r>
      <w:r w:rsidRPr="00235DD4">
        <w:br/>
      </w:r>
      <w:r w:rsidRPr="00235DD4">
        <w:br/>
        <w:t xml:space="preserve">        # Carregar os dados dos arquivos</w:t>
      </w:r>
      <w:r w:rsidRPr="00235DD4">
        <w:br/>
        <w:t xml:space="preserve">        oportunidades = pd.read_json(caminho_oportunidades)</w:t>
      </w:r>
      <w:r w:rsidRPr="00235DD4">
        <w:br/>
        <w:t xml:space="preserve">        sellout = pd.read_parquet(caminho_sellout)</w:t>
      </w:r>
      <w:r w:rsidRPr="00235DD4">
        <w:br/>
        <w:t xml:space="preserve">        </w:t>
      </w:r>
      <w:r w:rsidRPr="00235DD4">
        <w:br/>
        <w:t xml:space="preserve">        print("Dados carregados com sucesso.")</w:t>
      </w:r>
      <w:r w:rsidRPr="00235DD4">
        <w:br/>
        <w:t xml:space="preserve">        </w:t>
      </w:r>
      <w:r w:rsidRPr="00235DD4">
        <w:br/>
        <w:t xml:space="preserve">        return oportunidades, sellout</w:t>
      </w:r>
      <w:r w:rsidRPr="00235DD4">
        <w:br/>
        <w:t xml:space="preserve">    </w:t>
      </w:r>
      <w:r w:rsidRPr="00235DD4">
        <w:br/>
        <w:t xml:space="preserve">    except Exception as e:</w:t>
      </w:r>
      <w:r w:rsidRPr="00235DD4">
        <w:br/>
        <w:t xml:space="preserve">        raise Exception(f"Erro na etapa de extração: {e}")</w:t>
      </w:r>
      <w:r w:rsidRPr="00235DD4">
        <w:br/>
      </w:r>
      <w:r w:rsidRPr="00235DD4">
        <w:br/>
        <w:t># Definindo a função de transformação de dados</w:t>
      </w:r>
      <w:r w:rsidRPr="00235DD4">
        <w:br/>
        <w:t>def transform():</w:t>
      </w:r>
      <w:r w:rsidRPr="00235DD4">
        <w:br/>
        <w:t xml:space="preserve">    try:</w:t>
      </w:r>
      <w:r w:rsidRPr="00235DD4">
        <w:br/>
        <w:t xml:space="preserve">        print("Transformando dados...")</w:t>
      </w:r>
      <w:r w:rsidRPr="00235DD4">
        <w:br/>
      </w:r>
      <w:r w:rsidRPr="00235DD4">
        <w:lastRenderedPageBreak/>
        <w:t xml:space="preserve">        # Aqui você colocaria a lógica de transformação</w:t>
      </w:r>
      <w:r w:rsidRPr="00235DD4">
        <w:br/>
        <w:t xml:space="preserve">        print("Transformações concluídas.")</w:t>
      </w:r>
      <w:r w:rsidRPr="00235DD4">
        <w:br/>
        <w:t xml:space="preserve">    </w:t>
      </w:r>
      <w:r w:rsidRPr="00235DD4">
        <w:br/>
        <w:t xml:space="preserve">    except Exception as e:</w:t>
      </w:r>
      <w:r w:rsidRPr="00235DD4">
        <w:br/>
        <w:t xml:space="preserve">        raise Exception(f"Erro na etapa de transformação: {e}")</w:t>
      </w:r>
      <w:r w:rsidRPr="00235DD4">
        <w:br/>
      </w:r>
      <w:r w:rsidRPr="00235DD4">
        <w:br/>
        <w:t># Definindo a função de carregamento de dados</w:t>
      </w:r>
      <w:r w:rsidRPr="00235DD4">
        <w:br/>
        <w:t>def load():</w:t>
      </w:r>
      <w:r w:rsidRPr="00235DD4">
        <w:br/>
        <w:t xml:space="preserve">    try:</w:t>
      </w:r>
      <w:r w:rsidRPr="00235DD4">
        <w:br/>
        <w:t xml:space="preserve">        print("Carregando dados...")</w:t>
      </w:r>
      <w:r w:rsidRPr="00235DD4">
        <w:br/>
        <w:t xml:space="preserve">        # Aqui você colocaria a lógica para carregar os dados (por exemplo, para um arquivo Excel)</w:t>
      </w:r>
      <w:r w:rsidRPr="00235DD4">
        <w:br/>
        <w:t xml:space="preserve">        print("Dados carregados com sucesso.")</w:t>
      </w:r>
      <w:r w:rsidRPr="00235DD4">
        <w:br/>
        <w:t xml:space="preserve">    </w:t>
      </w:r>
      <w:r w:rsidRPr="00235DD4">
        <w:br/>
        <w:t xml:space="preserve">    except Exception as e:</w:t>
      </w:r>
      <w:r w:rsidRPr="00235DD4">
        <w:br/>
        <w:t xml:space="preserve">        raise Exception(f"Erro na etapa de carregamento: {e}")</w:t>
      </w:r>
      <w:r w:rsidRPr="00235DD4">
        <w:br/>
      </w:r>
      <w:r w:rsidRPr="00235DD4">
        <w:br/>
        <w:t># Função para verificar o estado de retry da task</w:t>
      </w:r>
      <w:r w:rsidRPr="00235DD4">
        <w:br/>
        <w:t>def check_task_retry_status(task_instance: TaskInstance):</w:t>
      </w:r>
      <w:r w:rsidRPr="00235DD4">
        <w:br/>
        <w:t xml:space="preserve">    # Alterado de 'up_for_retry' para 'ready_for_retry'</w:t>
      </w:r>
      <w:r w:rsidRPr="00235DD4">
        <w:br/>
        <w:t xml:space="preserve">    if task_instance.ready_for_retry:</w:t>
      </w:r>
      <w:r w:rsidRPr="00235DD4">
        <w:br/>
        <w:t xml:space="preserve">        print(f"Tarefa {task_instance.task_id} está esperando para ser reexecutada.")</w:t>
      </w:r>
      <w:r w:rsidRPr="00235DD4">
        <w:br/>
        <w:t xml:space="preserve">    else:</w:t>
      </w:r>
      <w:r w:rsidRPr="00235DD4">
        <w:br/>
        <w:t xml:space="preserve">        print(f"Tarefa {task_instance.task_id} não está mais aguardando reexecução.")</w:t>
      </w:r>
      <w:r w:rsidRPr="00235DD4">
        <w:br/>
      </w:r>
      <w:r w:rsidRPr="00235DD4">
        <w:br/>
        <w:t># Definindo a DAG</w:t>
      </w:r>
      <w:r w:rsidRPr="00235DD4">
        <w:br/>
        <w:t xml:space="preserve">default_args = { </w:t>
      </w:r>
      <w:r w:rsidRPr="00235DD4">
        <w:br/>
        <w:t xml:space="preserve">    'owner': 'airflow',</w:t>
      </w:r>
      <w:r w:rsidRPr="00235DD4">
        <w:br/>
        <w:t xml:space="preserve">    'retries': 3,  # Tenta até 3 vezes</w:t>
      </w:r>
      <w:r w:rsidRPr="00235DD4">
        <w:br/>
        <w:t xml:space="preserve">    'retry_delay': timedelta(minutes=5),  # A cada 5 minutos</w:t>
      </w:r>
      <w:r w:rsidRPr="00235DD4">
        <w:br/>
        <w:t>}</w:t>
      </w:r>
      <w:r w:rsidRPr="00235DD4">
        <w:br/>
      </w:r>
      <w:r w:rsidRPr="00235DD4">
        <w:br/>
        <w:t>dag = DAG(</w:t>
      </w:r>
      <w:r w:rsidRPr="00235DD4">
        <w:br/>
        <w:t xml:space="preserve">    'etl_airflow_final',  # Nome da DAG</w:t>
      </w:r>
      <w:r w:rsidRPr="00235DD4">
        <w:br/>
        <w:t xml:space="preserve">    default_args=default_args,</w:t>
      </w:r>
      <w:r w:rsidRPr="00235DD4">
        <w:br/>
        <w:t xml:space="preserve">    description='ETL com Airflow',</w:t>
      </w:r>
      <w:r w:rsidRPr="00235DD4">
        <w:br/>
        <w:t xml:space="preserve">    schedule=None,  # Substituindo schedule_interval por schedule</w:t>
      </w:r>
      <w:r w:rsidRPr="00235DD4">
        <w:br/>
        <w:t xml:space="preserve">    start_date=pendulum.today('UTC').add(days=-1),  # Substituindo days_ago por pendulum</w:t>
      </w:r>
      <w:r w:rsidRPr="00235DD4">
        <w:br/>
        <w:t xml:space="preserve">    catchup=False,</w:t>
      </w:r>
      <w:r w:rsidRPr="00235DD4">
        <w:br/>
        <w:t>)</w:t>
      </w:r>
      <w:r w:rsidRPr="00235DD4">
        <w:br/>
      </w:r>
      <w:r w:rsidRPr="00235DD4">
        <w:br/>
        <w:t># Definindo as tasks</w:t>
      </w:r>
      <w:r w:rsidRPr="00235DD4">
        <w:br/>
        <w:t>extract_task = PythonOperator(</w:t>
      </w:r>
      <w:r w:rsidRPr="00235DD4">
        <w:br/>
      </w:r>
      <w:r w:rsidRPr="00235DD4">
        <w:lastRenderedPageBreak/>
        <w:t xml:space="preserve">    task_id='extract_data',</w:t>
      </w:r>
      <w:r w:rsidRPr="00235DD4">
        <w:br/>
        <w:t xml:space="preserve">    python_callable=extract,</w:t>
      </w:r>
      <w:r w:rsidRPr="00235DD4">
        <w:br/>
        <w:t xml:space="preserve">    dag=dag,</w:t>
      </w:r>
      <w:r w:rsidRPr="00235DD4">
        <w:br/>
        <w:t>)</w:t>
      </w:r>
      <w:r w:rsidRPr="00235DD4">
        <w:br/>
      </w:r>
      <w:r w:rsidRPr="00235DD4">
        <w:br/>
        <w:t>transform_task = PythonOperator(</w:t>
      </w:r>
      <w:r w:rsidRPr="00235DD4">
        <w:br/>
        <w:t xml:space="preserve">    task_id='transform_data',</w:t>
      </w:r>
      <w:r w:rsidRPr="00235DD4">
        <w:br/>
        <w:t xml:space="preserve">    python_callable=transform,</w:t>
      </w:r>
      <w:r w:rsidRPr="00235DD4">
        <w:br/>
        <w:t xml:space="preserve">    dag=dag,</w:t>
      </w:r>
      <w:r w:rsidRPr="00235DD4">
        <w:br/>
        <w:t>)</w:t>
      </w:r>
      <w:r w:rsidRPr="00235DD4">
        <w:br/>
      </w:r>
      <w:r w:rsidRPr="00235DD4">
        <w:br/>
        <w:t>load_task = PythonOperator(</w:t>
      </w:r>
      <w:r w:rsidRPr="00235DD4">
        <w:br/>
        <w:t xml:space="preserve">    task_id='load_data',</w:t>
      </w:r>
      <w:r w:rsidRPr="00235DD4">
        <w:br/>
        <w:t xml:space="preserve">    python_callable=load,</w:t>
      </w:r>
      <w:r w:rsidRPr="00235DD4">
        <w:br/>
        <w:t xml:space="preserve">    dag=dag,</w:t>
      </w:r>
      <w:r w:rsidRPr="00235DD4">
        <w:br/>
        <w:t>)</w:t>
      </w:r>
      <w:r w:rsidRPr="00235DD4">
        <w:br/>
      </w:r>
      <w:r w:rsidRPr="00235DD4">
        <w:br/>
        <w:t># Função que será chamada após a execução da task para checar o estado de retry</w:t>
      </w:r>
      <w:r w:rsidRPr="00235DD4">
        <w:br/>
        <w:t>def check_retry(**kwargs):</w:t>
      </w:r>
      <w:r w:rsidRPr="00235DD4">
        <w:br/>
        <w:t xml:space="preserve">    # O Airflow já passa 'execution_date' no contexto</w:t>
      </w:r>
      <w:r w:rsidRPr="00235DD4">
        <w:br/>
        <w:t xml:space="preserve">    execution_date = kwargs['execution_date']  # Usando o execution_date da execução atual</w:t>
      </w:r>
      <w:r w:rsidRPr="00235DD4">
        <w:br/>
        <w:t xml:space="preserve">    task_instance = TaskInstance(task=extract_task, execution_date=execution_date)  # Passando a task da extração</w:t>
      </w:r>
      <w:r w:rsidRPr="00235DD4">
        <w:br/>
        <w:t xml:space="preserve">    check_task_retry_status(task_instance)</w:t>
      </w:r>
      <w:r w:rsidRPr="00235DD4">
        <w:br/>
      </w:r>
      <w:r w:rsidRPr="00235DD4">
        <w:br/>
        <w:t># Adicionando a tarefa de verificação de retry após as outras</w:t>
      </w:r>
      <w:r w:rsidRPr="00235DD4">
        <w:br/>
        <w:t>check_retry_task = PythonOperator(</w:t>
      </w:r>
      <w:r w:rsidRPr="00235DD4">
        <w:br/>
        <w:t xml:space="preserve">    task_id='check_retry_status',</w:t>
      </w:r>
      <w:r w:rsidRPr="00235DD4">
        <w:br/>
        <w:t xml:space="preserve">    python_callable=check_retry,</w:t>
      </w:r>
      <w:r w:rsidRPr="00235DD4">
        <w:br/>
        <w:t xml:space="preserve">    provide_context=True,  # Necessário para passar o execution_date</w:t>
      </w:r>
      <w:r w:rsidRPr="00235DD4">
        <w:br/>
        <w:t xml:space="preserve">    dag=dag,</w:t>
      </w:r>
      <w:r w:rsidRPr="00235DD4">
        <w:br/>
        <w:t>)</w:t>
      </w:r>
      <w:r w:rsidRPr="00235DD4">
        <w:br/>
      </w:r>
      <w:r w:rsidRPr="00235DD4">
        <w:br/>
        <w:t># Definindo a ordem de execução</w:t>
      </w:r>
      <w:r w:rsidRPr="00235DD4">
        <w:br/>
        <w:t>extract_task &gt;&gt; transform_task &gt;&gt; load_task &gt;&gt; check_retry_task</w:t>
      </w:r>
      <w:r w:rsidRPr="00235DD4">
        <w:br/>
      </w:r>
    </w:p>
    <w:p w14:paraId="554935CE" w14:textId="77777777" w:rsidR="00690C48" w:rsidRPr="00235DD4" w:rsidRDefault="00000000">
      <w:pPr>
        <w:pStyle w:val="Ttulo1"/>
        <w:rPr>
          <w:color w:val="auto"/>
        </w:rPr>
      </w:pPr>
      <w:r w:rsidRPr="00235DD4">
        <w:rPr>
          <w:color w:val="auto"/>
        </w:rPr>
        <w:t>Instruções para Execução:</w:t>
      </w:r>
    </w:p>
    <w:p w14:paraId="74A1FC12" w14:textId="77777777" w:rsidR="00690C48" w:rsidRPr="00235DD4" w:rsidRDefault="00000000">
      <w:r w:rsidRPr="00235DD4">
        <w:t>1. Configuração do ambiente:</w:t>
      </w:r>
      <w:r w:rsidRPr="00235DD4">
        <w:br/>
        <w:t xml:space="preserve">   - Certifique-se de ter o Apache Airflow instalado. Você pode instalar via pip:</w:t>
      </w:r>
      <w:r w:rsidRPr="00235DD4">
        <w:br/>
        <w:t xml:space="preserve">     pip install apache-airflow</w:t>
      </w:r>
      <w:r w:rsidRPr="00235DD4">
        <w:br/>
      </w:r>
      <w:r w:rsidRPr="00235DD4">
        <w:br/>
      </w:r>
      <w:r w:rsidRPr="00235DD4">
        <w:lastRenderedPageBreak/>
        <w:t>2. Estrutura de arquivos:</w:t>
      </w:r>
      <w:r w:rsidRPr="00235DD4">
        <w:br/>
        <w:t xml:space="preserve">   - O arquivo .json e .parquet precisam estar no caminho "/opt/airflow/dags/database/". Caso esteja utilizando um ambiente diferente, altere os caminhos dos arquivos na função extract() para o diretório correspondente.</w:t>
      </w:r>
      <w:r w:rsidRPr="00235DD4">
        <w:br/>
      </w:r>
      <w:r w:rsidRPr="00235DD4">
        <w:br/>
        <w:t>3. Executar o Airflow:</w:t>
      </w:r>
      <w:r w:rsidRPr="00235DD4">
        <w:br/>
        <w:t xml:space="preserve">   - Inicialize o Airflow no seu terminal:</w:t>
      </w:r>
      <w:r w:rsidRPr="00235DD4">
        <w:br/>
        <w:t xml:space="preserve">     airflow db init  # Inicializa o banco de dados do Airflow</w:t>
      </w:r>
      <w:r w:rsidRPr="00235DD4">
        <w:br/>
        <w:t xml:space="preserve">     airflow webserver --port 8080  # Inicia o servidor web do Airflow</w:t>
      </w:r>
      <w:r w:rsidRPr="00235DD4">
        <w:br/>
        <w:t xml:space="preserve">     airflow scheduler  # Inicia o agendador</w:t>
      </w:r>
      <w:r w:rsidRPr="00235DD4">
        <w:br/>
      </w:r>
      <w:r w:rsidRPr="00235DD4">
        <w:br/>
        <w:t>4. Subir a DAG:</w:t>
      </w:r>
      <w:r w:rsidRPr="00235DD4">
        <w:br/>
        <w:t xml:space="preserve">   - Coloque o arquivo com o código acima na pasta "dags" do seu diretório do Airflow.</w:t>
      </w:r>
      <w:r w:rsidRPr="00235DD4">
        <w:br/>
        <w:t xml:space="preserve">   - Acesse o Airflow pelo navegador, normalmente no http://localhost:8080/, e veja a DAG na interface gráfica.</w:t>
      </w:r>
      <w:r w:rsidRPr="00235DD4">
        <w:br/>
      </w:r>
      <w:r w:rsidRPr="00235DD4">
        <w:br/>
        <w:t>5. Executar a DAG:</w:t>
      </w:r>
      <w:r w:rsidRPr="00235DD4">
        <w:br/>
        <w:t xml:space="preserve">   - Na interface do Airflow, você pode acionar a execução manualmente clicando em "Trigger DAG" para rodar a DAG de ETL.</w:t>
      </w:r>
      <w:r w:rsidRPr="00235DD4">
        <w:br/>
      </w:r>
    </w:p>
    <w:sectPr w:rsidR="00690C48" w:rsidRPr="00235D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910467">
    <w:abstractNumId w:val="8"/>
  </w:num>
  <w:num w:numId="2" w16cid:durableId="640305577">
    <w:abstractNumId w:val="6"/>
  </w:num>
  <w:num w:numId="3" w16cid:durableId="1794207202">
    <w:abstractNumId w:val="5"/>
  </w:num>
  <w:num w:numId="4" w16cid:durableId="1636449874">
    <w:abstractNumId w:val="4"/>
  </w:num>
  <w:num w:numId="5" w16cid:durableId="1338339272">
    <w:abstractNumId w:val="7"/>
  </w:num>
  <w:num w:numId="6" w16cid:durableId="1323269853">
    <w:abstractNumId w:val="3"/>
  </w:num>
  <w:num w:numId="7" w16cid:durableId="1859274660">
    <w:abstractNumId w:val="2"/>
  </w:num>
  <w:num w:numId="8" w16cid:durableId="2040815682">
    <w:abstractNumId w:val="1"/>
  </w:num>
  <w:num w:numId="9" w16cid:durableId="176927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5DD4"/>
    <w:rsid w:val="0029639D"/>
    <w:rsid w:val="00326F90"/>
    <w:rsid w:val="00690C48"/>
    <w:rsid w:val="0069767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8D0A35"/>
  <w14:defaultImageDpi w14:val="300"/>
  <w15:docId w15:val="{C4571DBD-0C00-4CB6-817C-D8275713A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743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Wesley Santos</cp:lastModifiedBy>
  <cp:revision>2</cp:revision>
  <dcterms:created xsi:type="dcterms:W3CDTF">2013-12-23T23:15:00Z</dcterms:created>
  <dcterms:modified xsi:type="dcterms:W3CDTF">2025-01-24T03:53:00Z</dcterms:modified>
  <cp:category/>
</cp:coreProperties>
</file>